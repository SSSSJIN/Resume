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마스터 자기소개서</w:t>
      </w:r>
    </w:p>
    <w:p>
      <w:r>
        <w:t>[마스터 자기소개서]</w:t>
      </w:r>
    </w:p>
    <w:p>
      <w:r>
        <w:t>1. 성장 배경 및 강점</w:t>
      </w:r>
    </w:p>
    <w:p>
      <w:r>
        <w:t>다양한 분야에서 실무를 경험하며 저는 문제 상황을 빠르게 파악하고 침착하게 대응하는 역량을 길렀습니다. 고객 응대부터 현장 업무, 사무 행정에 이르기까지 폭넓은 역할을 수행하며, 협업과 소통의 중요성을 체감했고, 복잡한 상황에서도 중심을 잃지 않고 일처리하는 침착함을 강점으로 삼게 되었습니다.</w:t>
      </w:r>
    </w:p>
    <w:p>
      <w:r>
        <w:t>이러한 경험은 제가 IT 분야에서도 빠르게 적응하고 실질적인 기여를 할 수 있는 기반이 되었습니다. 특히, 민원 응대 경험은 사용자 중심의 사고를, 문서 정리 및 자재 관리 경험은 체계적이고 정확한 작업 습관을 만들어주었습니다.</w:t>
      </w:r>
    </w:p>
    <w:p>
      <w:r>
        <w:t>2. 전공 외 전환 과정 및 기술 학습</w:t>
      </w:r>
    </w:p>
    <w:p>
      <w:r>
        <w:t>정치외교학과를 졸업한 후에도 끊임없이 새로운 분야에 도전해왔으며, 현재는 한국폴리텍대학의 하이테크 AI 소프트웨어 과정을 통해 본격적인 IT 역량을 키워가고 있습니다.</w:t>
        <w:br/>
        <w:t>이 과정에서는 Python, SQL, 머신러닝 기초 등을 기반으로 실제 데이터 분석 프로젝트를 수행하며, 기초 문법에서부터 문제 해결 로직 구현, 결과 시각화까지 실습 중심으로 학습하고 있습니다.</w:t>
      </w:r>
    </w:p>
    <w:p>
      <w:r>
        <w:t>또한 GitHub를 통한 코드 버전 관리, 팀 프로젝트를 통한 협업 경험도 쌓고 있으며, 이를 통해 개발자로서의 실무 감각과 유연한 소통 능력을 함께 갖추기 위해 노력하고 있습니다.</w:t>
      </w:r>
    </w:p>
    <w:p>
      <w:r>
        <w:t>3. 협업 태도와 문제 해결력</w:t>
      </w:r>
    </w:p>
    <w:p>
      <w:r>
        <w:t>저는 업무 중 끊임없이 "왜 이 작업을 해야 하는가", "사용자 입장에서는 어떤 결과가 나올까"를 생각하며 실질적인 개선 방안을 찾아왔습니다. 기술을 단순히 익히는 데에 머무르지 않고, 실제로 현장에서 어떻게 문제를 해결하고 가치를 전달할 것인지에 더 큰 관심을 가지고 접근합니다.</w:t>
      </w:r>
    </w:p>
    <w:p>
      <w:r>
        <w:t>이러한 태도는 향후 어떤 직무로 나아가더라도 흔들리지 않는 기준이 되어줄 것이라 확신합니다.</w:t>
        <w:br/>
        <w:t>개발, 분석, 기술지원, 기획 등의 역할에서 저는 조직의 목표에 맞춘 실행력과 책임감을 바탕으로 협업하고 성과를 만들어가는 사람이고자 합니다.</w:t>
      </w:r>
    </w:p>
    <w:p>
      <w:r>
        <w:t>4. 앞으로의 방향</w:t>
      </w:r>
    </w:p>
    <w:p>
      <w:r>
        <w:t>앞으로도 다양한 IT 기술과 도구를 적극적으로 탐색하며, 이해하기 위한 학습보다는 활용하기 위한 학습을 지향하고자 합니다. 어떤 직무든 단순한 지식 습득보다 실질적인 업무에 어떻게 적용할지를 고민하며 성장해나가겠습니다.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